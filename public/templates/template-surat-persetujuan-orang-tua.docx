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SURAT PERSETUJUAN ORANG TUA</w:t>
      </w:r>
    </w:p>
    <w:p>
      <w:r>
        <w:rPr>
          <w:b/>
        </w:rPr>
        <w:br/>
        <w:t>Saya yang bertanda tangan di bawah ini:</w:t>
        <w:br/>
        <w:br/>
      </w:r>
      <w:r>
        <w:t>Nama Orang Tua/Wali</w:t>
        <w:tab/>
        <w:t>: ......................................................</w:t>
        <w:br/>
      </w:r>
      <w:r>
        <w:t>Alamat</w:t>
        <w:tab/>
        <w:tab/>
        <w:tab/>
        <w:t>: ......................................................</w:t>
        <w:br/>
      </w:r>
      <w:r>
        <w:t>Nomor Telepon/HP</w:t>
        <w:tab/>
        <w:t>: ......................................................</w:t>
        <w:br/>
        <w:br/>
      </w:r>
      <w:r>
        <w:t>Adalah orang tua/wali dari:</w:t>
        <w:br/>
        <w:br/>
      </w:r>
      <w:r>
        <w:t>Nama Lengkap</w:t>
        <w:tab/>
        <w:tab/>
        <w:t>: ......................................................</w:t>
        <w:br/>
      </w:r>
      <w:r>
        <w:t>Tempat, Tanggal Lahir</w:t>
        <w:tab/>
        <w:t>: ......................................................</w:t>
        <w:br/>
      </w:r>
      <w:r>
        <w:t>Alamat</w:t>
        <w:tab/>
        <w:tab/>
        <w:tab/>
        <w:t>: ......................................................</w:t>
        <w:br/>
        <w:br/>
      </w:r>
      <w:r>
        <w:t>Dengan ini menyatakan memberikan izin dan persetujuan kepada anak saya untuk mengikuti kegiatan/keperluan sebagai berikut:</w:t>
        <w:br/>
        <w:br/>
      </w:r>
      <w:r>
        <w:t>Nama Kegiatan</w:t>
        <w:tab/>
        <w:tab/>
        <w:t>: ......................................................</w:t>
        <w:br/>
      </w:r>
      <w:r>
        <w:t>Waktu Pelaksanaan</w:t>
        <w:tab/>
        <w:t>: ......................................................</w:t>
        <w:br/>
      </w:r>
      <w:r>
        <w:t>Tempat Pelaksanaan</w:t>
        <w:tab/>
        <w:t>: ......................................................</w:t>
        <w:br/>
        <w:br/>
      </w:r>
      <w:r>
        <w:t>Demikian surat persetujuan ini saya buat dengan sebenarnya dan tanpa ada paksaan dari pihak manapun.</w:t>
        <w:br/>
        <w:br/>
      </w:r>
    </w:p>
    <w:p>
      <w:r>
        <w:t>.............................., ..................... 20.....</w:t>
        <w:br/>
      </w:r>
      <w:r>
        <w:t>Orang Tua/Wali,</w:t>
        <w:br/>
        <w:br/>
        <w:br/>
        <w:br/>
      </w:r>
      <w:r>
        <w:t>(.................................................)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