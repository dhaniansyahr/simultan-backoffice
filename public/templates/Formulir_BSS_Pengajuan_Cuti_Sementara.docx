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FORMULIR BSS - PENGAJUAN CUTI SEMENTARA</w:t>
      </w:r>
    </w:p>
    <w:p>
      <w:r>
        <w:br/>
        <w:t>Formulir ini digunakan untuk mengajukan cuti sementara sebagai bagian dari prosedur BSS.</w:t>
        <w:br/>
      </w:r>
      <w:r>
        <w:rPr>
          <w:i/>
        </w:rPr>
        <w:t>Harap diisi dengan lengkap dan melampirkan dokumen pendukung yang relevan.</w:t>
        <w:br/>
        <w:br/>
      </w:r>
    </w:p>
    <w:p>
      <w:r>
        <w:t>Nama Lengkap</w:t>
        <w:tab/>
        <w:tab/>
        <w:t>: ......................................................</w:t>
      </w:r>
    </w:p>
    <w:p>
      <w:r>
        <w:t>NIM / No. Induk</w:t>
        <w:tab/>
        <w:tab/>
        <w:t>: ......................................................</w:t>
      </w:r>
    </w:p>
    <w:p>
      <w:r>
        <w:t>Program Studi / Departemen</w:t>
        <w:tab/>
        <w:t>: ......................................................</w:t>
      </w:r>
    </w:p>
    <w:p>
      <w:r>
        <w:t>Semester Saat Ini</w:t>
        <w:tab/>
        <w:tab/>
        <w:t>: ......................................................</w:t>
      </w:r>
    </w:p>
    <w:p>
      <w:r>
        <w:t>Alamat Selama Cuti</w:t>
        <w:tab/>
        <w:tab/>
        <w:t>: ......................................................</w:t>
      </w:r>
    </w:p>
    <w:p>
      <w:r>
        <w:t>Nomor Telepon/HP</w:t>
        <w:tab/>
        <w:tab/>
        <w:t>: ......................................................</w:t>
      </w:r>
    </w:p>
    <w:p>
      <w:r>
        <w:t>Email Aktif</w:t>
        <w:tab/>
        <w:tab/>
        <w:tab/>
        <w:t>: ......................................................</w:t>
      </w:r>
    </w:p>
    <w:p>
      <w:r>
        <w:t>Alasan Pengajuan Cuti</w:t>
        <w:tab/>
        <w:t>: ......................................................</w:t>
      </w:r>
    </w:p>
    <w:p>
      <w:r>
        <w:t>Lama Cuti yang Diajukan</w:t>
        <w:tab/>
        <w:t>: ......................................................</w:t>
      </w:r>
    </w:p>
    <w:p>
      <w:r>
        <w:t>Periode Cuti</w:t>
        <w:tab/>
        <w:tab/>
        <w:tab/>
        <w:t>: ...................................................... s.d ......................................................</w:t>
      </w:r>
    </w:p>
    <w:p>
      <w:r>
        <w:br/>
        <w:t>Dengan ini saya menyatakan bahwa data yang saya isikan adalah benar dan saya bersedia mengikuti seluruh prosedur yang berlaku terkait pengajuan cuti sementara.</w:t>
        <w:br/>
      </w:r>
    </w:p>
    <w:p>
      <w:r>
        <w:br/>
        <w:t>.............................., ..................... 20.....</w:t>
      </w:r>
    </w:p>
    <w:p>
      <w:r>
        <w:t>Pemohon,</w:t>
      </w:r>
    </w:p>
    <w:p>
      <w:r>
        <w:br/>
        <w:br/>
        <w:br/>
        <w:t>(.................................................)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